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3594F" w14:textId="77777777" w:rsidR="00010D6A" w:rsidRDefault="00000000">
      <w:pPr>
        <w:pStyle w:val="Title"/>
      </w:pPr>
      <w:r>
        <w:t>NeuroFleetX Documentation</w:t>
      </w:r>
    </w:p>
    <w:p w14:paraId="3DF5ED69" w14:textId="77777777" w:rsidR="00010D6A" w:rsidRDefault="00000000">
      <w:r>
        <w:t>AI-Driven Urban Mobility Optimization Platform</w:t>
      </w:r>
    </w:p>
    <w:p w14:paraId="1EA1BA73" w14:textId="77777777" w:rsidR="00010D6A" w:rsidRDefault="00000000">
      <w:pPr>
        <w:pStyle w:val="Heading1"/>
      </w:pPr>
      <w:r>
        <w:t>1. Problem Statement</w:t>
      </w:r>
    </w:p>
    <w:p w14:paraId="3D7A976F" w14:textId="77777777" w:rsidR="00010D6A" w:rsidRDefault="00000000">
      <w:r>
        <w:t>Urban transportation faces challenges like:</w:t>
      </w:r>
      <w:r>
        <w:br/>
        <w:t>- Increasing traffic congestion leading to time delays.</w:t>
      </w:r>
      <w:r>
        <w:br/>
        <w:t>- Inefficient fleet utilization, with empty or underutilized vehicles.</w:t>
      </w:r>
      <w:r>
        <w:br/>
        <w:t>- Lack of real-time traffic prediction and adaptive route management.</w:t>
      </w:r>
      <w:r>
        <w:br/>
        <w:t>- Difficulty in forecasting passenger demand during peak and off-peak hours.</w:t>
      </w:r>
      <w:r>
        <w:br/>
        <w:t>- Rising fuel costs and carbon emissions, affecting sustainability goals.</w:t>
      </w:r>
      <w:r>
        <w:br/>
        <w:t>- Limited integration between different transport modes (bus, metro, taxi, EVs, bike sharing).</w:t>
      </w:r>
      <w:r>
        <w:br/>
      </w:r>
      <w:r>
        <w:br/>
        <w:t>NeuroFleetX addresses these problems by applying AI-driven optimization to reduce congestion, maximize fleet usage, lower costs, and enhance passenger experience.</w:t>
      </w:r>
    </w:p>
    <w:p w14:paraId="23104602" w14:textId="77777777" w:rsidR="00010D6A" w:rsidRDefault="00000000">
      <w:pPr>
        <w:pStyle w:val="Heading1"/>
      </w:pPr>
      <w:r>
        <w:t>2. Technology Stack</w:t>
      </w:r>
    </w:p>
    <w:p w14:paraId="425A758C" w14:textId="77777777" w:rsidR="00010D6A" w:rsidRDefault="00000000">
      <w:pPr>
        <w:pStyle w:val="Heading2"/>
      </w:pPr>
      <w:r>
        <w:t>Core AI &amp; Infrastructure</w:t>
      </w:r>
    </w:p>
    <w:p w14:paraId="235C45E4" w14:textId="77777777" w:rsidR="00010D6A" w:rsidRDefault="00000000">
      <w:r>
        <w:t>- AI/ML Frameworks: TensorFlow, PyTorch, Scikit-learn</w:t>
      </w:r>
      <w:r>
        <w:br/>
        <w:t>- Big Data Processing: Apache Kafka, Apache Spark</w:t>
      </w:r>
      <w:r>
        <w:br/>
        <w:t>- Databases: PostgreSQL, MongoDB, InfluxDB (for time-series)</w:t>
      </w:r>
      <w:r>
        <w:br/>
        <w:t>- Cloud Platforms: AWS / Azure / GCP</w:t>
      </w:r>
      <w:r>
        <w:br/>
        <w:t>- IoT &amp; Edge Computing: MQTT, Node-RED, Edge AI devices</w:t>
      </w:r>
    </w:p>
    <w:p w14:paraId="25F200FD" w14:textId="77777777" w:rsidR="00010D6A" w:rsidRDefault="00000000">
      <w:pPr>
        <w:pStyle w:val="Heading2"/>
      </w:pPr>
      <w:r>
        <w:t>MERN Stack (Web Platform &amp; Dashboard)</w:t>
      </w:r>
    </w:p>
    <w:p w14:paraId="501CB67C" w14:textId="77777777" w:rsidR="00010D6A" w:rsidRDefault="00000000">
      <w:r>
        <w:t>- MongoDB: Stores mobility data (routes, trips, fleet logs, passengers).</w:t>
      </w:r>
      <w:r>
        <w:br/>
        <w:t>- Express.js: Backend framework for building REST APIs and GraphQL endpoints.</w:t>
      </w:r>
      <w:r>
        <w:br/>
        <w:t>- React.js: Frontend UI for dashboards, operator controls, and passenger apps.</w:t>
      </w:r>
      <w:r>
        <w:br/>
        <w:t>- Node.js: Server-side runtime for managing requests, AI model APIs, and integration services.</w:t>
      </w:r>
      <w:r>
        <w:br/>
        <w:t>- Additional Tools: TailwindCSS, Bootstrap, GTFS, Google Maps API, OpenWeather API, JWT, OAuth 2.0</w:t>
      </w:r>
    </w:p>
    <w:p w14:paraId="7891A54F" w14:textId="77777777" w:rsidR="00010D6A" w:rsidRDefault="00000000">
      <w:pPr>
        <w:pStyle w:val="Heading1"/>
      </w:pPr>
      <w:r>
        <w:t>3. Approach</w:t>
      </w:r>
    </w:p>
    <w:p w14:paraId="067FC7FB" w14:textId="77777777" w:rsidR="00010D6A" w:rsidRDefault="00000000">
      <w:r>
        <w:t>Step 1: Define Scope &amp; MVP</w:t>
      </w:r>
      <w:r>
        <w:br/>
        <w:t>- Start with core features like real-time fleet tracking, route optimization, operator dashboard, and basic demand prediction.</w:t>
      </w:r>
      <w:r>
        <w:br/>
      </w:r>
      <w:r>
        <w:lastRenderedPageBreak/>
        <w:br/>
        <w:t>Step 2: System Architecture Blueprint</w:t>
      </w:r>
      <w:r>
        <w:br/>
        <w:t>- Data Sources: GPS, traffic APIs, weather data, public transport schedules.</w:t>
      </w:r>
      <w:r>
        <w:br/>
        <w:t>- Backend: Node.js + Express.js for APIs and AI microservices integration.</w:t>
      </w:r>
      <w:r>
        <w:br/>
        <w:t>- Database: MongoDB collections for vehicles, routes, trips, traffic_data, users.</w:t>
      </w:r>
      <w:r>
        <w:br/>
        <w:t>- Frontend: React.js dashboard and passenger app.</w:t>
      </w:r>
      <w:r>
        <w:br/>
        <w:t>- AI/ML Module: Demand forecasting, route optimization, congestion prediction.</w:t>
      </w:r>
      <w:r>
        <w:br/>
      </w:r>
      <w:r>
        <w:br/>
        <w:t>Step 3: Setup Tech Stack</w:t>
      </w:r>
      <w:r>
        <w:br/>
        <w:t>- Initialize MERN stack.</w:t>
      </w:r>
      <w:r>
        <w:br/>
        <w:t>- Setup AI microservices with Python or TensorFlow.js.</w:t>
      </w:r>
      <w:r>
        <w:br/>
        <w:t>- Integrate APIs like Google Maps and OpenWeather.</w:t>
      </w:r>
      <w:r>
        <w:br/>
      </w:r>
      <w:r>
        <w:br/>
        <w:t>Step 4: Development Phases</w:t>
      </w:r>
      <w:r>
        <w:br/>
        <w:t>- Phase 1: Fleet tracking + live map.</w:t>
      </w:r>
      <w:r>
        <w:br/>
        <w:t>- Phase 2: AI demand prediction.</w:t>
      </w:r>
      <w:r>
        <w:br/>
        <w:t>- Phase 3: Route optimization.</w:t>
      </w:r>
      <w:r>
        <w:br/>
        <w:t>- Phase 4: Full operator dashboard.</w:t>
      </w:r>
      <w:r>
        <w:br/>
        <w:t>- Phase 5: Passenger-facing app.</w:t>
      </w:r>
      <w:r>
        <w:br/>
      </w:r>
      <w:r>
        <w:br/>
        <w:t>Step 5: Deployment</w:t>
      </w:r>
      <w:r>
        <w:br/>
        <w:t>- Use Docker containers.</w:t>
      </w:r>
      <w:r>
        <w:br/>
        <w:t>- Deploy MERN app on AWS/Azure/Heroku.</w:t>
      </w:r>
      <w:r>
        <w:br/>
        <w:t>- Setup CI/CD with GitHub Actions or Jenkins.</w:t>
      </w:r>
      <w:r>
        <w:br/>
      </w:r>
      <w:r>
        <w:br/>
        <w:t>Step 6: Future Enhancements</w:t>
      </w:r>
      <w:r>
        <w:br/>
        <w:t>- Edge computing for real-time traffic.</w:t>
      </w:r>
      <w:r>
        <w:br/>
        <w:t>- Blockchain for secure ticketing.</w:t>
      </w:r>
      <w:r>
        <w:br/>
        <w:t>- Autonomous vehicle integration.</w:t>
      </w:r>
    </w:p>
    <w:p w14:paraId="6F279A75" w14:textId="77777777" w:rsidR="00010D6A" w:rsidRDefault="00000000">
      <w:pPr>
        <w:pStyle w:val="Heading1"/>
      </w:pPr>
      <w:r>
        <w:t>4. Development Plan (Step-by-Step)</w:t>
      </w:r>
    </w:p>
    <w:p w14:paraId="5D5D7622" w14:textId="77777777" w:rsidR="00010D6A" w:rsidRDefault="00000000">
      <w:r>
        <w:t>This plan outlines an 8-week roadmap to build NeuroFleetX using the MERN stack with AI microservices. Each week includes focus areas, key tasks, and concrete deliverables.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278"/>
        <w:gridCol w:w="3042"/>
        <w:gridCol w:w="2350"/>
        <w:gridCol w:w="2160"/>
      </w:tblGrid>
      <w:tr w:rsidR="00010D6A" w14:paraId="1BF017E4" w14:textId="77777777" w:rsidTr="00AC4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6589EB76" w14:textId="77777777" w:rsidR="00010D6A" w:rsidRDefault="00000000">
            <w:r>
              <w:t>Week</w:t>
            </w:r>
          </w:p>
        </w:tc>
        <w:tc>
          <w:tcPr>
            <w:tcW w:w="3042" w:type="dxa"/>
          </w:tcPr>
          <w:p w14:paraId="771B0A65" w14:textId="77777777" w:rsidR="00010D6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Focus</w:t>
            </w:r>
          </w:p>
        </w:tc>
        <w:tc>
          <w:tcPr>
            <w:tcW w:w="2350" w:type="dxa"/>
          </w:tcPr>
          <w:p w14:paraId="636AC08C" w14:textId="77777777" w:rsidR="00010D6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 Tasks</w:t>
            </w:r>
          </w:p>
        </w:tc>
        <w:tc>
          <w:tcPr>
            <w:tcW w:w="2160" w:type="dxa"/>
          </w:tcPr>
          <w:p w14:paraId="11699E71" w14:textId="77777777" w:rsidR="00010D6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Deliverables</w:t>
            </w:r>
          </w:p>
        </w:tc>
      </w:tr>
      <w:tr w:rsidR="00010D6A" w14:paraId="0D7C91CF" w14:textId="77777777" w:rsidTr="00AC4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64D13A33" w14:textId="77777777" w:rsidR="00010D6A" w:rsidRDefault="00000000">
            <w:r>
              <w:t>1</w:t>
            </w:r>
          </w:p>
        </w:tc>
        <w:tc>
          <w:tcPr>
            <w:tcW w:w="3042" w:type="dxa"/>
          </w:tcPr>
          <w:p w14:paraId="49B2B575" w14:textId="0E6A931A" w:rsidR="00010D6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MERN Scaffold</w:t>
            </w:r>
          </w:p>
        </w:tc>
        <w:tc>
          <w:tcPr>
            <w:tcW w:w="2350" w:type="dxa"/>
          </w:tcPr>
          <w:p w14:paraId="67E817CD" w14:textId="77777777" w:rsidR="00010D6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Repo setup, code style, Docker baseline</w:t>
            </w:r>
            <w:r>
              <w:br/>
              <w:t>- Express API + MongoDB connection</w:t>
            </w:r>
            <w:r>
              <w:br/>
              <w:t>- React app scaffold (Vite/CRA) + UI skeleton</w:t>
            </w:r>
          </w:p>
        </w:tc>
        <w:tc>
          <w:tcPr>
            <w:tcW w:w="2160" w:type="dxa"/>
          </w:tcPr>
          <w:p w14:paraId="4DE60C8E" w14:textId="2999FF79" w:rsidR="00010D6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✅ Running MERN boilerplate</w:t>
            </w:r>
            <w:r>
              <w:br/>
            </w:r>
          </w:p>
        </w:tc>
      </w:tr>
      <w:tr w:rsidR="00010D6A" w14:paraId="0DBB9F5C" w14:textId="77777777" w:rsidTr="00AC4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7EF26D17" w14:textId="77777777" w:rsidR="00010D6A" w:rsidRDefault="00000000">
            <w:r>
              <w:t>2</w:t>
            </w:r>
          </w:p>
        </w:tc>
        <w:tc>
          <w:tcPr>
            <w:tcW w:w="3042" w:type="dxa"/>
          </w:tcPr>
          <w:p w14:paraId="355002B8" w14:textId="77777777" w:rsidR="00010D6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Model &amp; Ingestion</w:t>
            </w:r>
          </w:p>
        </w:tc>
        <w:tc>
          <w:tcPr>
            <w:tcW w:w="2350" w:type="dxa"/>
          </w:tcPr>
          <w:p w14:paraId="59850DF5" w14:textId="77777777" w:rsidR="00010D6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Define Mongo collections: users, </w:t>
            </w:r>
            <w:r>
              <w:lastRenderedPageBreak/>
              <w:t>vehicles, routes, trips, traffic_data</w:t>
            </w:r>
            <w:r>
              <w:br/>
              <w:t>- Seed with GTFS/OSM samples</w:t>
            </w:r>
            <w:r>
              <w:br/>
              <w:t>- Build REST endpoints for routes/vehicles</w:t>
            </w:r>
          </w:p>
        </w:tc>
        <w:tc>
          <w:tcPr>
            <w:tcW w:w="2160" w:type="dxa"/>
          </w:tcPr>
          <w:p w14:paraId="607543EC" w14:textId="77777777" w:rsidR="00010D6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✅ Postman collection</w:t>
            </w:r>
            <w:r>
              <w:br/>
            </w:r>
            <w:r>
              <w:lastRenderedPageBreak/>
              <w:t>✅ Seeded DB + CRUD APIs</w:t>
            </w:r>
          </w:p>
        </w:tc>
      </w:tr>
      <w:tr w:rsidR="00010D6A" w14:paraId="535DDC07" w14:textId="77777777" w:rsidTr="00AC4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71DD521A" w14:textId="77777777" w:rsidR="00010D6A" w:rsidRDefault="00000000">
            <w:r>
              <w:lastRenderedPageBreak/>
              <w:t>3</w:t>
            </w:r>
          </w:p>
        </w:tc>
        <w:tc>
          <w:tcPr>
            <w:tcW w:w="3042" w:type="dxa"/>
          </w:tcPr>
          <w:p w14:paraId="52A3ACCD" w14:textId="77777777" w:rsidR="00010D6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Real‑Time Tracking MVP</w:t>
            </w:r>
          </w:p>
        </w:tc>
        <w:tc>
          <w:tcPr>
            <w:tcW w:w="2350" w:type="dxa"/>
          </w:tcPr>
          <w:p w14:paraId="6C2909F7" w14:textId="77777777" w:rsidR="00010D6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GPS simulator + Socket.IO/WebSockets</w:t>
            </w:r>
            <w:r>
              <w:br/>
              <w:t>- React map (Leaflet/Google Maps)</w:t>
            </w:r>
            <w:r>
              <w:br/>
              <w:t>- Show live vehicle markers &amp; status</w:t>
            </w:r>
          </w:p>
        </w:tc>
        <w:tc>
          <w:tcPr>
            <w:tcW w:w="2160" w:type="dxa"/>
          </w:tcPr>
          <w:p w14:paraId="7D702C3B" w14:textId="77777777" w:rsidR="00010D6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✅ Live map with simulated fleet</w:t>
            </w:r>
          </w:p>
        </w:tc>
      </w:tr>
      <w:tr w:rsidR="00010D6A" w14:paraId="61CCB3CC" w14:textId="77777777" w:rsidTr="00AC4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2CED77A" w14:textId="77777777" w:rsidR="00010D6A" w:rsidRDefault="00000000">
            <w:r>
              <w:t>4</w:t>
            </w:r>
          </w:p>
        </w:tc>
        <w:tc>
          <w:tcPr>
            <w:tcW w:w="3042" w:type="dxa"/>
          </w:tcPr>
          <w:p w14:paraId="642D427A" w14:textId="77777777" w:rsidR="00010D6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Demand Forecasting v1 (AI)</w:t>
            </w:r>
          </w:p>
        </w:tc>
        <w:tc>
          <w:tcPr>
            <w:tcW w:w="2350" w:type="dxa"/>
          </w:tcPr>
          <w:p w14:paraId="375C3663" w14:textId="77777777" w:rsidR="00010D6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Prep dataset (rides, weather, events)</w:t>
            </w:r>
            <w:r>
              <w:br/>
              <w:t>- Baseline model (moving average/linear reg)</w:t>
            </w:r>
            <w:r>
              <w:br/>
              <w:t>- Expose FastAPI/Flask /forecast service</w:t>
            </w:r>
            <w:r>
              <w:br/>
              <w:t>- Integrate Node → Python</w:t>
            </w:r>
          </w:p>
        </w:tc>
        <w:tc>
          <w:tcPr>
            <w:tcW w:w="2160" w:type="dxa"/>
          </w:tcPr>
          <w:p w14:paraId="679F354D" w14:textId="77777777" w:rsidR="00010D6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✅ /forecast API + accuracy report (MAE/RMSE)</w:t>
            </w:r>
          </w:p>
        </w:tc>
      </w:tr>
      <w:tr w:rsidR="00010D6A" w14:paraId="161D8EDC" w14:textId="77777777" w:rsidTr="00AC4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051A7760" w14:textId="77777777" w:rsidR="00010D6A" w:rsidRDefault="00000000">
            <w:r>
              <w:t>5</w:t>
            </w:r>
          </w:p>
        </w:tc>
        <w:tc>
          <w:tcPr>
            <w:tcW w:w="3042" w:type="dxa"/>
          </w:tcPr>
          <w:p w14:paraId="63623E51" w14:textId="77777777" w:rsidR="00010D6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Routing &amp; Optimization v1</w:t>
            </w:r>
          </w:p>
        </w:tc>
        <w:tc>
          <w:tcPr>
            <w:tcW w:w="2350" w:type="dxa"/>
          </w:tcPr>
          <w:p w14:paraId="4AFD9C37" w14:textId="77777777" w:rsidR="00010D6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Graph build from OSM; OSRM/ custom A*/Dijkstra</w:t>
            </w:r>
            <w:r>
              <w:br/>
              <w:t>- Dynamic re‑routing based on traffic</w:t>
            </w:r>
            <w:r>
              <w:br/>
              <w:t>- ETA computation &amp; route suggestions</w:t>
            </w:r>
          </w:p>
        </w:tc>
        <w:tc>
          <w:tcPr>
            <w:tcW w:w="2160" w:type="dxa"/>
          </w:tcPr>
          <w:p w14:paraId="7E5ECE4E" w14:textId="77777777" w:rsidR="00010D6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✅ /optimize API + route results</w:t>
            </w:r>
          </w:p>
        </w:tc>
      </w:tr>
      <w:tr w:rsidR="00010D6A" w14:paraId="72E38C1D" w14:textId="77777777" w:rsidTr="00AC4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06FE3F9A" w14:textId="77777777" w:rsidR="00010D6A" w:rsidRDefault="00000000">
            <w:r>
              <w:t>6</w:t>
            </w:r>
          </w:p>
        </w:tc>
        <w:tc>
          <w:tcPr>
            <w:tcW w:w="3042" w:type="dxa"/>
          </w:tcPr>
          <w:p w14:paraId="62DABAD4" w14:textId="77777777" w:rsidR="00010D6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Operator Dashboard &amp; Auth</w:t>
            </w:r>
          </w:p>
        </w:tc>
        <w:tc>
          <w:tcPr>
            <w:tcW w:w="2350" w:type="dxa"/>
          </w:tcPr>
          <w:p w14:paraId="7C3E4695" w14:textId="77777777" w:rsidR="00010D6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KPIs: on‑time %, occupancy, avg wait</w:t>
            </w:r>
            <w:r>
              <w:br/>
              <w:t>- Alerts &amp; CRUD tools</w:t>
            </w:r>
            <w:r>
              <w:br/>
              <w:t>- AuthN/AuthZ (JWT, RBAC)</w:t>
            </w:r>
          </w:p>
        </w:tc>
        <w:tc>
          <w:tcPr>
            <w:tcW w:w="2160" w:type="dxa"/>
          </w:tcPr>
          <w:p w14:paraId="7C26ADB9" w14:textId="77777777" w:rsidR="00010D6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✅ Secure dashboard screens</w:t>
            </w:r>
          </w:p>
        </w:tc>
      </w:tr>
      <w:tr w:rsidR="00010D6A" w14:paraId="39385471" w14:textId="77777777" w:rsidTr="00AC4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73C6B1CC" w14:textId="713A495A" w:rsidR="00010D6A" w:rsidRDefault="00AC40F4">
            <w:r>
              <w:t>7</w:t>
            </w:r>
          </w:p>
        </w:tc>
        <w:tc>
          <w:tcPr>
            <w:tcW w:w="3042" w:type="dxa"/>
          </w:tcPr>
          <w:p w14:paraId="289FDC8B" w14:textId="77777777" w:rsidR="00010D6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Hardening, DevOps &amp; Deploy</w:t>
            </w:r>
          </w:p>
        </w:tc>
        <w:tc>
          <w:tcPr>
            <w:tcW w:w="2350" w:type="dxa"/>
          </w:tcPr>
          <w:p w14:paraId="17DC76AC" w14:textId="77777777" w:rsidR="00010D6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Tests (Jest/Mocha, PyTest), linting</w:t>
            </w:r>
            <w:r>
              <w:br/>
              <w:t>- Logging/metrics; CI/CD (GitHub Actions)</w:t>
            </w:r>
            <w:r>
              <w:br/>
              <w:t>- Containerize &amp; deploy (AWS/Azure/Render)</w:t>
            </w:r>
          </w:p>
        </w:tc>
        <w:tc>
          <w:tcPr>
            <w:tcW w:w="2160" w:type="dxa"/>
          </w:tcPr>
          <w:p w14:paraId="7FC16478" w14:textId="77777777" w:rsidR="00010D6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✅ Cloud URL + load test report</w:t>
            </w:r>
          </w:p>
        </w:tc>
      </w:tr>
    </w:tbl>
    <w:p w14:paraId="410C4ED7" w14:textId="77777777" w:rsidR="00010D6A" w:rsidRDefault="00000000">
      <w:pPr>
        <w:pStyle w:val="Heading2"/>
      </w:pPr>
      <w:r>
        <w:t>Acceptance Criteria (per phase)</w:t>
      </w:r>
    </w:p>
    <w:p w14:paraId="10395524" w14:textId="77777777" w:rsidR="00010D6A" w:rsidRDefault="00000000">
      <w:r>
        <w:t>- Real-time map shows ≥ 50 vehicles updating at 1 Hz without UI freezes.</w:t>
      </w:r>
      <w:r>
        <w:br/>
        <w:t>- Forecast MAE ≤ 15% on held-out data; documented evaluation.</w:t>
      </w:r>
      <w:r>
        <w:br/>
        <w:t>- Optimization returns routes within ≤ 1s for 100 requests/min.</w:t>
      </w:r>
      <w:r>
        <w:br/>
      </w:r>
      <w:r>
        <w:lastRenderedPageBreak/>
        <w:t>- Auth: protected APIs with role-based access; tokens rotated.</w:t>
      </w:r>
      <w:r>
        <w:br/>
        <w:t>- 80% unit test coverage backend; CI passing; container images reproducible.</w:t>
      </w:r>
    </w:p>
    <w:p w14:paraId="0284010D" w14:textId="77777777" w:rsidR="00010D6A" w:rsidRDefault="00000000">
      <w:pPr>
        <w:pStyle w:val="Heading2"/>
      </w:pPr>
      <w:r>
        <w:t>Tooling &amp; Libraries</w:t>
      </w:r>
    </w:p>
    <w:p w14:paraId="1D290154" w14:textId="77777777" w:rsidR="00010D6A" w:rsidRDefault="00000000">
      <w:r>
        <w:t>- Backend: Node.js, Express, Mongoose, Socket.IO, Joi/Zod for validation</w:t>
      </w:r>
      <w:r>
        <w:br/>
        <w:t>- Frontend: React, React Router, TanStack Query, Leaflet or @react-google-maps/api, TailwindCSS</w:t>
      </w:r>
      <w:r>
        <w:br/>
        <w:t>- AI: Python, FastAPI, scikit-learn/PyTorch, pandas, numpy</w:t>
      </w:r>
      <w:r>
        <w:br/>
        <w:t>- Routing: OSRM/GraphHopper or custom A*/Dijkstra with OSMnx</w:t>
      </w:r>
      <w:r>
        <w:br/>
        <w:t>- DevOps: Docker, GitHub Actions, Terraform (optional), Nginx</w:t>
      </w:r>
      <w:r>
        <w:br/>
        <w:t>- Observability: Winston/PM2 logs, OpenTelemetry, Prometheus + Grafana (optional)</w:t>
      </w:r>
    </w:p>
    <w:p w14:paraId="4924B06F" w14:textId="77777777" w:rsidR="00010D6A" w:rsidRDefault="00000000">
      <w:pPr>
        <w:pStyle w:val="Heading2"/>
      </w:pPr>
      <w:r>
        <w:t>Risks &amp; Mitigations</w:t>
      </w:r>
    </w:p>
    <w:p w14:paraId="1F9176A8" w14:textId="77777777" w:rsidR="00010D6A" w:rsidRDefault="00000000">
      <w:r>
        <w:t>- Data Scarcity → Start with synthetic/SUMO data; augment with NYC TLC &amp; OpenWeather.</w:t>
      </w:r>
      <w:r>
        <w:br/>
        <w:t>- Model Drift → Scheduled retraining and backtesting; monitor error metrics.</w:t>
      </w:r>
      <w:r>
        <w:br/>
        <w:t>- API Cost/Rate Limits → Cache responses; fall back to OSM/OSRM offline routing.</w:t>
      </w:r>
      <w:r>
        <w:br/>
        <w:t>- Performance Bottlenecks → Queue with Kafka/RabbitMQ; scale with horizontal pods/PM2 clusters.</w:t>
      </w:r>
    </w:p>
    <w:p w14:paraId="2A81C6D3" w14:textId="77777777" w:rsidR="00010D6A" w:rsidRDefault="00000000">
      <w:pPr>
        <w:pStyle w:val="Heading1"/>
      </w:pPr>
      <w:r>
        <w:t>5. Analysis</w:t>
      </w:r>
    </w:p>
    <w:p w14:paraId="4FB5648B" w14:textId="23B131EA" w:rsidR="00010D6A" w:rsidRDefault="00000000">
      <w:r>
        <w:t>The analysis of NeuroFleetX focuses on evaluating system performance, impact, and feasibility.</w:t>
      </w:r>
      <w:r>
        <w:br/>
      </w:r>
      <w:r>
        <w:br/>
        <w:t>1. Data Analysis:</w:t>
      </w:r>
      <w:r>
        <w:br/>
        <w:t>- Identify peak vs. off-peak traffic patterns.</w:t>
      </w:r>
      <w:r>
        <w:br/>
        <w:t>- Evaluate fleet utilization rates.</w:t>
      </w:r>
      <w:r>
        <w:br/>
        <w:t>- Compare predicted demand vs. actual demand.</w:t>
      </w:r>
      <w:r>
        <w:br/>
        <w:t>- Identify congestion hotspots.</w:t>
      </w:r>
      <w:r>
        <w:br/>
      </w:r>
      <w:r>
        <w:br/>
        <w:t>2. System Performance Analysis:</w:t>
      </w:r>
      <w:r>
        <w:br/>
        <w:t>- Accuracy of AI models (MAE, RMSE).</w:t>
      </w:r>
      <w:r>
        <w:br/>
        <w:t>- Reduction in average waiting time.</w:t>
      </w:r>
      <w:r>
        <w:br/>
        <w:t>- Energy efficiency improvement.</w:t>
      </w:r>
      <w:r>
        <w:br/>
      </w:r>
      <w:r>
        <w:br/>
        <w:t>3. Comparative Analysis:</w:t>
      </w:r>
      <w:r>
        <w:br/>
        <w:t>- Traditional static schedules vs. AI-driven dynamic optimization.</w:t>
      </w:r>
      <w:r>
        <w:br/>
        <w:t>- Baseline vs. optimized dispatching.</w:t>
      </w:r>
      <w:r>
        <w:br/>
      </w:r>
      <w:r>
        <w:br/>
      </w:r>
      <w:r w:rsidR="00AC40F4">
        <w:t>4</w:t>
      </w:r>
      <w:r>
        <w:t>. User Experience Analysis:</w:t>
      </w:r>
      <w:r>
        <w:br/>
        <w:t>- Operators: Ease of monitoring and control.</w:t>
      </w:r>
      <w:r>
        <w:br/>
        <w:t>- Passengers: Shorter wait times, better ETAs.</w:t>
      </w:r>
      <w:r>
        <w:br/>
        <w:t>- Authorities: Policy insights and planning data.</w:t>
      </w:r>
      <w:r>
        <w:br/>
      </w:r>
      <w:r>
        <w:br/>
      </w:r>
      <w:r w:rsidR="00AC40F4">
        <w:lastRenderedPageBreak/>
        <w:t>5</w:t>
      </w:r>
      <w:r>
        <w:t>. Limitations:</w:t>
      </w:r>
      <w:r>
        <w:br/>
        <w:t>- Real-time data reliability issues.</w:t>
      </w:r>
      <w:r>
        <w:br/>
        <w:t>- Initial model accuracy may be limited with small datasets.</w:t>
      </w:r>
      <w:r>
        <w:br/>
        <w:t>- Integration with legacy systems.</w:t>
      </w:r>
    </w:p>
    <w:p w14:paraId="7CDF04CE" w14:textId="77777777" w:rsidR="00010D6A" w:rsidRDefault="00000000">
      <w:pPr>
        <w:pStyle w:val="Heading1"/>
      </w:pPr>
      <w:r>
        <w:t>6. Use Cases</w:t>
      </w:r>
    </w:p>
    <w:p w14:paraId="12C84AA6" w14:textId="77777777" w:rsidR="00010D6A" w:rsidRDefault="00000000">
      <w:r>
        <w:t>1. Smart Public Transport:</w:t>
      </w:r>
      <w:r>
        <w:br/>
        <w:t>- Optimize bus/metro scheduling in real time.</w:t>
      </w:r>
      <w:r>
        <w:br/>
      </w:r>
      <w:r>
        <w:br/>
        <w:t>2. Ride-Hailing Services:</w:t>
      </w:r>
      <w:r>
        <w:br/>
        <w:t>- Improve dispatch efficiency and reduce passenger wait times.</w:t>
      </w:r>
      <w:r>
        <w:br/>
      </w:r>
      <w:r>
        <w:br/>
        <w:t>3. Logistics &amp; Delivery:</w:t>
      </w:r>
      <w:r>
        <w:br/>
        <w:t>- Last-mile delivery optimization.</w:t>
      </w:r>
      <w:r>
        <w:br/>
      </w:r>
      <w:r>
        <w:br/>
        <w:t>4. EV Fleet Management:</w:t>
      </w:r>
      <w:r>
        <w:br/>
        <w:t>- Battery-aware routing and charging optimization.</w:t>
      </w:r>
      <w:r>
        <w:br/>
      </w:r>
      <w:r>
        <w:br/>
        <w:t>5. Smart City Planning:</w:t>
      </w:r>
      <w:r>
        <w:br/>
        <w:t>- Provide data insights for traffic policy, infrastructure expansion, and emission reduction.</w:t>
      </w:r>
    </w:p>
    <w:p w14:paraId="28E486DE" w14:textId="77777777" w:rsidR="00010D6A" w:rsidRDefault="00000000">
      <w:pPr>
        <w:pStyle w:val="Heading1"/>
      </w:pPr>
      <w:r>
        <w:t>7. Test Cases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010D6A" w14:paraId="505F75D5" w14:textId="77777777" w:rsidTr="00010D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216ADD7" w14:textId="77777777" w:rsidR="00010D6A" w:rsidRDefault="00000000">
            <w:r>
              <w:t>Test Case ID</w:t>
            </w:r>
          </w:p>
        </w:tc>
        <w:tc>
          <w:tcPr>
            <w:tcW w:w="2160" w:type="dxa"/>
          </w:tcPr>
          <w:p w14:paraId="1B17FDFB" w14:textId="77777777" w:rsidR="00010D6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160" w:type="dxa"/>
          </w:tcPr>
          <w:p w14:paraId="027736BE" w14:textId="77777777" w:rsidR="00010D6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160" w:type="dxa"/>
          </w:tcPr>
          <w:p w14:paraId="327BBF1C" w14:textId="77777777" w:rsidR="00010D6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</w:tr>
      <w:tr w:rsidR="00010D6A" w14:paraId="2FCB4750" w14:textId="77777777" w:rsidTr="00010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93842FE" w14:textId="77777777" w:rsidR="00010D6A" w:rsidRDefault="00000000">
            <w:r>
              <w:t>TC-01</w:t>
            </w:r>
          </w:p>
        </w:tc>
        <w:tc>
          <w:tcPr>
            <w:tcW w:w="2160" w:type="dxa"/>
          </w:tcPr>
          <w:p w14:paraId="7E6F0993" w14:textId="77777777" w:rsidR="00010D6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fleet location updates on live map</w:t>
            </w:r>
          </w:p>
        </w:tc>
        <w:tc>
          <w:tcPr>
            <w:tcW w:w="2160" w:type="dxa"/>
          </w:tcPr>
          <w:p w14:paraId="04CF3D9F" w14:textId="77777777" w:rsidR="00010D6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GPS coordinates every second</w:t>
            </w:r>
          </w:p>
        </w:tc>
        <w:tc>
          <w:tcPr>
            <w:tcW w:w="2160" w:type="dxa"/>
          </w:tcPr>
          <w:p w14:paraId="1D7BC1EC" w14:textId="77777777" w:rsidR="00010D6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 markers update in real-time without lag</w:t>
            </w:r>
          </w:p>
        </w:tc>
      </w:tr>
      <w:tr w:rsidR="00010D6A" w14:paraId="2EEAF2CE" w14:textId="77777777" w:rsidTr="00010D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47B93F8" w14:textId="77777777" w:rsidR="00010D6A" w:rsidRDefault="00000000">
            <w:r>
              <w:t>TC-02</w:t>
            </w:r>
          </w:p>
        </w:tc>
        <w:tc>
          <w:tcPr>
            <w:tcW w:w="2160" w:type="dxa"/>
          </w:tcPr>
          <w:p w14:paraId="33E844A5" w14:textId="77777777" w:rsidR="00010D6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 demand forecasting service</w:t>
            </w:r>
          </w:p>
        </w:tc>
        <w:tc>
          <w:tcPr>
            <w:tcW w:w="2160" w:type="dxa"/>
          </w:tcPr>
          <w:p w14:paraId="709E4694" w14:textId="77777777" w:rsidR="00010D6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Historical ridership + weather data</w:t>
            </w:r>
          </w:p>
        </w:tc>
        <w:tc>
          <w:tcPr>
            <w:tcW w:w="2160" w:type="dxa"/>
          </w:tcPr>
          <w:p w14:paraId="03069767" w14:textId="77777777" w:rsidR="00010D6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Forecast MAE ≤ 15%</w:t>
            </w:r>
          </w:p>
        </w:tc>
      </w:tr>
      <w:tr w:rsidR="00010D6A" w14:paraId="2F68AE41" w14:textId="77777777" w:rsidTr="00010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6719F02" w14:textId="77777777" w:rsidR="00010D6A" w:rsidRDefault="00000000">
            <w:r>
              <w:t>TC-03</w:t>
            </w:r>
          </w:p>
        </w:tc>
        <w:tc>
          <w:tcPr>
            <w:tcW w:w="2160" w:type="dxa"/>
          </w:tcPr>
          <w:p w14:paraId="4FEDD5DC" w14:textId="77777777" w:rsidR="00010D6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route optimization API</w:t>
            </w:r>
          </w:p>
        </w:tc>
        <w:tc>
          <w:tcPr>
            <w:tcW w:w="2160" w:type="dxa"/>
          </w:tcPr>
          <w:p w14:paraId="7232335C" w14:textId="77777777" w:rsidR="00010D6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Origin, destination, live traffic data</w:t>
            </w:r>
          </w:p>
        </w:tc>
        <w:tc>
          <w:tcPr>
            <w:tcW w:w="2160" w:type="dxa"/>
          </w:tcPr>
          <w:p w14:paraId="0AE9337B" w14:textId="77777777" w:rsidR="00010D6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Shortest-time route returned within 1s</w:t>
            </w:r>
          </w:p>
        </w:tc>
      </w:tr>
      <w:tr w:rsidR="00010D6A" w14:paraId="3B82719A" w14:textId="77777777" w:rsidTr="00010D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DF1D2C5" w14:textId="77777777" w:rsidR="00010D6A" w:rsidRDefault="00000000">
            <w:r>
              <w:t>TC-04</w:t>
            </w:r>
          </w:p>
        </w:tc>
        <w:tc>
          <w:tcPr>
            <w:tcW w:w="2160" w:type="dxa"/>
          </w:tcPr>
          <w:p w14:paraId="212FC3A2" w14:textId="77777777" w:rsidR="00010D6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operator dashboard authentication</w:t>
            </w:r>
          </w:p>
        </w:tc>
        <w:tc>
          <w:tcPr>
            <w:tcW w:w="2160" w:type="dxa"/>
          </w:tcPr>
          <w:p w14:paraId="4070DF30" w14:textId="77777777" w:rsidR="00010D6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 JWT token with operator role</w:t>
            </w:r>
          </w:p>
        </w:tc>
        <w:tc>
          <w:tcPr>
            <w:tcW w:w="2160" w:type="dxa"/>
          </w:tcPr>
          <w:p w14:paraId="452F1D43" w14:textId="77777777" w:rsidR="00010D6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Access granted; invalid/expired → denied</w:t>
            </w:r>
          </w:p>
        </w:tc>
      </w:tr>
      <w:tr w:rsidR="00010D6A" w14:paraId="501E3C12" w14:textId="77777777" w:rsidTr="00010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64CE7C1" w14:textId="77777777" w:rsidR="00010D6A" w:rsidRDefault="00000000">
            <w:r>
              <w:t>TC-05</w:t>
            </w:r>
          </w:p>
        </w:tc>
        <w:tc>
          <w:tcPr>
            <w:tcW w:w="2160" w:type="dxa"/>
          </w:tcPr>
          <w:p w14:paraId="1F63A38B" w14:textId="77777777" w:rsidR="00010D6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dispatch service assignment</w:t>
            </w:r>
          </w:p>
        </w:tc>
        <w:tc>
          <w:tcPr>
            <w:tcW w:w="2160" w:type="dxa"/>
          </w:tcPr>
          <w:p w14:paraId="4C85C976" w14:textId="77777777" w:rsidR="00010D6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Incoming ride requests + idle vehicles</w:t>
            </w:r>
          </w:p>
        </w:tc>
        <w:tc>
          <w:tcPr>
            <w:tcW w:w="2160" w:type="dxa"/>
          </w:tcPr>
          <w:p w14:paraId="438E9606" w14:textId="77777777" w:rsidR="00010D6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Passengers matched to nearest optimal vehicle</w:t>
            </w:r>
          </w:p>
        </w:tc>
      </w:tr>
    </w:tbl>
    <w:p w14:paraId="32F35ADA" w14:textId="77777777" w:rsidR="007922C1" w:rsidRDefault="007922C1"/>
    <w:sectPr w:rsidR="007922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0564434">
    <w:abstractNumId w:val="8"/>
  </w:num>
  <w:num w:numId="2" w16cid:durableId="1673027669">
    <w:abstractNumId w:val="6"/>
  </w:num>
  <w:num w:numId="3" w16cid:durableId="1246572770">
    <w:abstractNumId w:val="5"/>
  </w:num>
  <w:num w:numId="4" w16cid:durableId="1093745334">
    <w:abstractNumId w:val="4"/>
  </w:num>
  <w:num w:numId="5" w16cid:durableId="1938783506">
    <w:abstractNumId w:val="7"/>
  </w:num>
  <w:num w:numId="6" w16cid:durableId="1815951925">
    <w:abstractNumId w:val="3"/>
  </w:num>
  <w:num w:numId="7" w16cid:durableId="1174419907">
    <w:abstractNumId w:val="2"/>
  </w:num>
  <w:num w:numId="8" w16cid:durableId="833031052">
    <w:abstractNumId w:val="1"/>
  </w:num>
  <w:num w:numId="9" w16cid:durableId="1003632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D6A"/>
    <w:rsid w:val="00034616"/>
    <w:rsid w:val="0006063C"/>
    <w:rsid w:val="00146E9E"/>
    <w:rsid w:val="0015074B"/>
    <w:rsid w:val="0029639D"/>
    <w:rsid w:val="00326F90"/>
    <w:rsid w:val="007922C1"/>
    <w:rsid w:val="00AA1D8D"/>
    <w:rsid w:val="00AC40F4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EA4011"/>
  <w14:defaultImageDpi w14:val="300"/>
  <w15:docId w15:val="{716C3E3C-C90C-4993-B25B-F0BFDB43B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1101</Words>
  <Characters>6277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7364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Shahid Metkari</cp:lastModifiedBy>
  <cp:revision>2</cp:revision>
  <dcterms:created xsi:type="dcterms:W3CDTF">2013-12-23T23:15:00Z</dcterms:created>
  <dcterms:modified xsi:type="dcterms:W3CDTF">2025-08-28T14:03:00Z</dcterms:modified>
  <cp:category/>
</cp:coreProperties>
</file>